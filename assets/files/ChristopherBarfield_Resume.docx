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105BD" w14:textId="77777777" w:rsidR="007D6EC2" w:rsidRDefault="004F06C1">
      <w:pPr>
        <w:pBdr>
          <w:bottom w:val="single" w:sz="6" w:space="0" w:color="FFFFFF"/>
        </w:pBdr>
        <w:spacing w:line="400" w:lineRule="atLeast"/>
        <w:jc w:val="center"/>
        <w:rPr>
          <w:rFonts w:ascii="Calibri" w:eastAsia="Calibri" w:hAnsi="Calibri" w:cs="Calibri"/>
          <w:b/>
          <w:bCs/>
          <w:caps/>
          <w:sz w:val="40"/>
          <w:szCs w:val="40"/>
        </w:rPr>
      </w:pPr>
      <w:r>
        <w:rPr>
          <w:rFonts w:ascii="Calibri" w:eastAsia="Calibri" w:hAnsi="Calibri" w:cs="Calibri"/>
          <w:b/>
          <w:bCs/>
          <w:caps/>
          <w:sz w:val="40"/>
          <w:szCs w:val="40"/>
        </w:rPr>
        <w:t>CHristopher Barfield</w:t>
      </w:r>
    </w:p>
    <w:p w14:paraId="5D901D0B" w14:textId="1F36079D" w:rsidR="00F96C20" w:rsidRDefault="004F06C1" w:rsidP="00F96C20">
      <w:pPr>
        <w:pBdr>
          <w:bottom w:val="single" w:sz="6" w:space="0" w:color="FFFFFF"/>
        </w:pBdr>
        <w:spacing w:line="240" w:lineRule="atLeast"/>
        <w:jc w:val="center"/>
        <w:rPr>
          <w:rStyle w:val="Hyperlink"/>
          <w:rFonts w:asciiTheme="minorHAnsi" w:hAnsiTheme="minorHAnsi" w:cstheme="minorHAnsi"/>
          <w:color w:val="auto"/>
          <w:sz w:val="21"/>
          <w:szCs w:val="21"/>
          <w:u w:val="none"/>
          <w:bdr w:val="none" w:sz="0" w:space="0" w:color="auto" w:frame="1"/>
          <w:shd w:val="clear" w:color="auto" w:fill="FFFFFF"/>
        </w:rPr>
      </w:pPr>
      <w:r w:rsidRPr="00F96C20">
        <w:rPr>
          <w:rFonts w:asciiTheme="minorHAnsi" w:eastAsia="Calibri" w:hAnsiTheme="minorHAnsi" w:cstheme="minorHAnsi"/>
          <w:color w:val="000000"/>
          <w:sz w:val="21"/>
          <w:szCs w:val="21"/>
        </w:rPr>
        <w:t> </w:t>
      </w:r>
      <w:hyperlink r:id="rId8" w:history="1">
        <w:r w:rsidR="00F96C20" w:rsidRPr="00270E52">
          <w:rPr>
            <w:rStyle w:val="Hyperlink"/>
            <w:rFonts w:asciiTheme="minorHAnsi" w:hAnsiTheme="minorHAnsi" w:cstheme="minorHAnsi"/>
            <w:sz w:val="21"/>
            <w:szCs w:val="21"/>
            <w:bdr w:val="none" w:sz="0" w:space="0" w:color="auto" w:frame="1"/>
            <w:shd w:val="clear" w:color="auto" w:fill="FFFFFF"/>
          </w:rPr>
          <w:t>www.linkedin.com/in/christopher-barfield</w:t>
        </w:r>
      </w:hyperlink>
      <w:r w:rsidR="00D9788A" w:rsidRPr="00D9788A">
        <w:rPr>
          <w:rStyle w:val="Hyperlink"/>
          <w:rFonts w:asciiTheme="minorHAnsi" w:hAnsiTheme="minorHAnsi" w:cstheme="minorHAnsi"/>
          <w:sz w:val="21"/>
          <w:szCs w:val="21"/>
          <w:u w:val="none"/>
          <w:bdr w:val="none" w:sz="0" w:space="0" w:color="auto" w:frame="1"/>
          <w:shd w:val="clear" w:color="auto" w:fill="FFFFFF"/>
        </w:rPr>
        <w:t xml:space="preserve"> </w:t>
      </w:r>
      <w:r w:rsidR="00D9788A" w:rsidRPr="00D9788A">
        <w:rPr>
          <w:rStyle w:val="Hyperlink"/>
          <w:rFonts w:asciiTheme="minorHAnsi" w:hAnsiTheme="minorHAnsi" w:cstheme="minorHAnsi"/>
          <w:color w:val="auto"/>
          <w:sz w:val="21"/>
          <w:szCs w:val="21"/>
          <w:u w:val="none"/>
          <w:bdr w:val="none" w:sz="0" w:space="0" w:color="auto" w:frame="1"/>
          <w:shd w:val="clear" w:color="auto" w:fill="FFFFFF"/>
        </w:rPr>
        <w:t>|</w:t>
      </w:r>
      <w:r w:rsidR="00D9788A">
        <w:rPr>
          <w:rStyle w:val="Hyperlink"/>
          <w:rFonts w:asciiTheme="minorHAnsi" w:hAnsiTheme="minorHAnsi" w:cstheme="minorHAnsi"/>
          <w:color w:val="auto"/>
          <w:sz w:val="21"/>
          <w:szCs w:val="21"/>
          <w:u w:val="none"/>
          <w:bdr w:val="none" w:sz="0" w:space="0" w:color="auto" w:frame="1"/>
          <w:shd w:val="clear" w:color="auto" w:fill="FFFFFF"/>
        </w:rPr>
        <w:t xml:space="preserve"> </w:t>
      </w:r>
      <w:hyperlink r:id="rId9" w:history="1">
        <w:r w:rsidR="00635912" w:rsidRPr="003504DD">
          <w:rPr>
            <w:rStyle w:val="Hyperlink"/>
            <w:rFonts w:asciiTheme="minorHAnsi" w:hAnsiTheme="minorHAnsi" w:cstheme="minorHAnsi"/>
            <w:sz w:val="21"/>
            <w:szCs w:val="21"/>
            <w:bdr w:val="none" w:sz="0" w:space="0" w:color="auto" w:frame="1"/>
            <w:shd w:val="clear" w:color="auto" w:fill="FFFFFF"/>
          </w:rPr>
          <w:t>https://github.com/GameWizzard2</w:t>
        </w:r>
      </w:hyperlink>
    </w:p>
    <w:p w14:paraId="0940CE5A" w14:textId="77777777" w:rsidR="007D6EC2" w:rsidRDefault="007D6EC2">
      <w:pPr>
        <w:rPr>
          <w:rFonts w:ascii="Calibri" w:eastAsia="Calibri" w:hAnsi="Calibri" w:cs="Calibri"/>
          <w:sz w:val="20"/>
          <w:szCs w:val="20"/>
        </w:rPr>
      </w:pPr>
    </w:p>
    <w:p w14:paraId="1638FF81" w14:textId="77777777" w:rsidR="007D6EC2" w:rsidRDefault="004F06C1">
      <w:pPr>
        <w:spacing w:line="280" w:lineRule="atLeast"/>
        <w:jc w:val="center"/>
        <w:rPr>
          <w:rFonts w:ascii="Calibri" w:eastAsia="Calibri" w:hAnsi="Calibri" w:cs="Calibri"/>
          <w:b/>
          <w:bCs/>
          <w:caps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Software Developer</w:t>
      </w:r>
      <w:r>
        <w:rPr>
          <w:rFonts w:ascii="Calibri" w:eastAsia="Calibri" w:hAnsi="Calibri" w:cs="Calibri"/>
          <w:b/>
          <w:bCs/>
          <w:caps/>
          <w:sz w:val="20"/>
          <w:szCs w:val="20"/>
        </w:rPr>
        <w:t xml:space="preserve"> </w:t>
      </w:r>
    </w:p>
    <w:p w14:paraId="23AEC32B" w14:textId="77777777" w:rsidR="007D6EC2" w:rsidRDefault="004F06C1">
      <w:pPr>
        <w:spacing w:line="240" w:lineRule="atLeast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Energetic worker and college student that strives to perfect and apply software solutions to automate, simplify, and develop integrated software.</w:t>
      </w:r>
    </w:p>
    <w:p w14:paraId="02821128" w14:textId="77777777" w:rsidR="007D6EC2" w:rsidRDefault="007D6EC2">
      <w:pPr>
        <w:spacing w:line="240" w:lineRule="atLeast"/>
        <w:rPr>
          <w:rFonts w:ascii="Calibri" w:eastAsia="Calibri" w:hAnsi="Calibri" w:cs="Calibri"/>
          <w:sz w:val="20"/>
          <w:szCs w:val="20"/>
        </w:rPr>
      </w:pPr>
    </w:p>
    <w:p w14:paraId="52D8D86A" w14:textId="77777777" w:rsidR="007D6EC2" w:rsidRDefault="004F06C1">
      <w:pPr>
        <w:jc w:val="center"/>
        <w:rPr>
          <w:rFonts w:ascii="Calibri" w:hAnsi="Calibri" w:cs="Calibri"/>
          <w:b/>
          <w:bCs/>
          <w:kern w:val="2"/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Summary of Qualifications</w:t>
      </w:r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</w:p>
    <w:p w14:paraId="63F32CC8" w14:textId="77777777" w:rsidR="007D6EC2" w:rsidRDefault="007D6EC2">
      <w:pPr>
        <w:rPr>
          <w:rFonts w:ascii="Calibri" w:hAnsi="Calibri" w:cs="Calibri"/>
          <w:b/>
          <w:bCs/>
          <w:kern w:val="2"/>
          <w:sz w:val="20"/>
          <w:szCs w:val="20"/>
        </w:rPr>
      </w:pPr>
    </w:p>
    <w:p w14:paraId="7E2417F9" w14:textId="77777777" w:rsidR="00B34131" w:rsidRPr="00B34131" w:rsidRDefault="00B34131" w:rsidP="00B34131">
      <w:pPr>
        <w:numPr>
          <w:ilvl w:val="0"/>
          <w:numId w:val="7"/>
        </w:numPr>
        <w:rPr>
          <w:rFonts w:ascii="Calibri" w:eastAsia="Calibri" w:hAnsi="Calibri" w:cs="Calibri"/>
          <w:sz w:val="20"/>
          <w:szCs w:val="20"/>
        </w:rPr>
      </w:pPr>
      <w:r w:rsidRPr="00B34131">
        <w:rPr>
          <w:rFonts w:ascii="Calibri" w:eastAsia="Calibri" w:hAnsi="Calibri" w:cs="Calibri"/>
          <w:sz w:val="20"/>
          <w:szCs w:val="20"/>
        </w:rPr>
        <w:t>Strong problem-solving skills and ability to work in a team environment.</w:t>
      </w:r>
    </w:p>
    <w:p w14:paraId="49B89960" w14:textId="77777777" w:rsidR="00B34131" w:rsidRPr="00B34131" w:rsidRDefault="00B34131" w:rsidP="00B34131">
      <w:pPr>
        <w:numPr>
          <w:ilvl w:val="0"/>
          <w:numId w:val="7"/>
        </w:numPr>
        <w:rPr>
          <w:rFonts w:ascii="Calibri" w:eastAsia="Calibri" w:hAnsi="Calibri" w:cs="Calibri"/>
          <w:sz w:val="20"/>
          <w:szCs w:val="20"/>
        </w:rPr>
      </w:pPr>
      <w:r w:rsidRPr="00B34131">
        <w:rPr>
          <w:rFonts w:ascii="Calibri" w:eastAsia="Calibri" w:hAnsi="Calibri" w:cs="Calibri"/>
          <w:sz w:val="20"/>
          <w:szCs w:val="20"/>
        </w:rPr>
        <w:t>Effective communication with customers to meet specific needs.</w:t>
      </w:r>
    </w:p>
    <w:p w14:paraId="49E0E3B2" w14:textId="77777777" w:rsidR="00B34131" w:rsidRPr="00B34131" w:rsidRDefault="00B34131" w:rsidP="00B34131">
      <w:pPr>
        <w:numPr>
          <w:ilvl w:val="0"/>
          <w:numId w:val="7"/>
        </w:numPr>
        <w:rPr>
          <w:rFonts w:ascii="Calibri" w:eastAsia="Calibri" w:hAnsi="Calibri" w:cs="Calibri"/>
          <w:sz w:val="20"/>
          <w:szCs w:val="20"/>
        </w:rPr>
      </w:pPr>
      <w:r w:rsidRPr="00B34131">
        <w:rPr>
          <w:rFonts w:ascii="Calibri" w:eastAsia="Calibri" w:hAnsi="Calibri" w:cs="Calibri"/>
          <w:sz w:val="20"/>
          <w:szCs w:val="20"/>
        </w:rPr>
        <w:t>Proficient in analyzing and solving complex problems crucial in software development.</w:t>
      </w:r>
    </w:p>
    <w:p w14:paraId="538C0C1D" w14:textId="77777777" w:rsidR="00B34131" w:rsidRPr="00B34131" w:rsidRDefault="00B34131" w:rsidP="00B34131">
      <w:pPr>
        <w:numPr>
          <w:ilvl w:val="0"/>
          <w:numId w:val="7"/>
        </w:numPr>
        <w:rPr>
          <w:rFonts w:ascii="Calibri" w:eastAsia="Calibri" w:hAnsi="Calibri" w:cs="Calibri"/>
          <w:sz w:val="20"/>
          <w:szCs w:val="20"/>
        </w:rPr>
      </w:pPr>
      <w:r w:rsidRPr="00B34131">
        <w:rPr>
          <w:rFonts w:ascii="Calibri" w:eastAsia="Calibri" w:hAnsi="Calibri" w:cs="Calibri"/>
          <w:sz w:val="20"/>
          <w:szCs w:val="20"/>
        </w:rPr>
        <w:t>Experience developing software solutions to integrate with multiple applications.</w:t>
      </w:r>
    </w:p>
    <w:p w14:paraId="3EB99651" w14:textId="63A26007" w:rsidR="00B34131" w:rsidRDefault="00B34131" w:rsidP="00B34131">
      <w:pPr>
        <w:numPr>
          <w:ilvl w:val="0"/>
          <w:numId w:val="7"/>
        </w:numPr>
        <w:rPr>
          <w:rFonts w:ascii="Calibri" w:eastAsia="Calibri" w:hAnsi="Calibri" w:cs="Calibri"/>
          <w:sz w:val="20"/>
          <w:szCs w:val="20"/>
        </w:rPr>
      </w:pPr>
      <w:r w:rsidRPr="00B34131">
        <w:rPr>
          <w:rFonts w:ascii="Calibri" w:eastAsia="Calibri" w:hAnsi="Calibri" w:cs="Calibri"/>
          <w:sz w:val="20"/>
          <w:szCs w:val="20"/>
        </w:rPr>
        <w:t>Proficient in Python, Java, JavaScript,</w:t>
      </w:r>
      <w:r w:rsidR="00ED17D6">
        <w:rPr>
          <w:rFonts w:ascii="Calibri" w:eastAsia="Calibri" w:hAnsi="Calibri" w:cs="Calibri"/>
          <w:sz w:val="20"/>
          <w:szCs w:val="20"/>
        </w:rPr>
        <w:t xml:space="preserve"> and</w:t>
      </w:r>
      <w:r w:rsidRPr="00B34131">
        <w:rPr>
          <w:rFonts w:ascii="Calibri" w:eastAsia="Calibri" w:hAnsi="Calibri" w:cs="Calibri"/>
          <w:sz w:val="20"/>
          <w:szCs w:val="20"/>
        </w:rPr>
        <w:t xml:space="preserve"> MySQL; basic knowledge of HTML and CSS.</w:t>
      </w:r>
    </w:p>
    <w:p w14:paraId="18D5635B" w14:textId="77777777" w:rsidR="00463292" w:rsidRPr="00463292" w:rsidRDefault="00463292" w:rsidP="00463292">
      <w:pPr>
        <w:numPr>
          <w:ilvl w:val="0"/>
          <w:numId w:val="7"/>
        </w:numPr>
        <w:rPr>
          <w:rFonts w:ascii="Calibri" w:eastAsia="Calibri" w:hAnsi="Calibri" w:cs="Calibri"/>
          <w:sz w:val="20"/>
          <w:szCs w:val="20"/>
        </w:rPr>
      </w:pPr>
      <w:r w:rsidRPr="00463292">
        <w:rPr>
          <w:rFonts w:ascii="Calibri" w:eastAsia="Calibri" w:hAnsi="Calibri" w:cs="Calibri"/>
          <w:sz w:val="20"/>
          <w:szCs w:val="20"/>
        </w:rPr>
        <w:t>Familiarity with big data tools and frameworks.</w:t>
      </w:r>
    </w:p>
    <w:p w14:paraId="7EAE9FDA" w14:textId="77777777" w:rsidR="004A524A" w:rsidRDefault="004A524A" w:rsidP="004A524A">
      <w:pPr>
        <w:numPr>
          <w:ilvl w:val="0"/>
          <w:numId w:val="7"/>
        </w:numPr>
        <w:rPr>
          <w:rFonts w:ascii="Calibri" w:eastAsia="Calibri" w:hAnsi="Calibri" w:cs="Calibri"/>
          <w:sz w:val="20"/>
          <w:szCs w:val="20"/>
        </w:rPr>
      </w:pPr>
      <w:r w:rsidRPr="004A524A">
        <w:rPr>
          <w:rFonts w:ascii="Calibri" w:eastAsia="Calibri" w:hAnsi="Calibri" w:cs="Calibri"/>
          <w:sz w:val="20"/>
          <w:szCs w:val="20"/>
        </w:rPr>
        <w:t>Strong technical aptitude and familiarity with Microsoft Office, as well as the tools and systems used to provide support, such as ticketing software, remote access software, or diagnostic software.</w:t>
      </w:r>
    </w:p>
    <w:p w14:paraId="427A20BF" w14:textId="0EA0EFA9" w:rsidR="00C43C74" w:rsidRPr="004A524A" w:rsidRDefault="004A524A" w:rsidP="004A524A">
      <w:pPr>
        <w:numPr>
          <w:ilvl w:val="0"/>
          <w:numId w:val="7"/>
        </w:numPr>
        <w:rPr>
          <w:rFonts w:ascii="Calibri" w:eastAsia="Calibri" w:hAnsi="Calibri" w:cs="Calibri"/>
          <w:sz w:val="20"/>
          <w:szCs w:val="20"/>
        </w:rPr>
      </w:pPr>
      <w:r w:rsidRPr="004A524A">
        <w:rPr>
          <w:rFonts w:ascii="Calibri" w:eastAsia="Calibri" w:hAnsi="Calibri" w:cs="Calibri"/>
          <w:sz w:val="20"/>
          <w:szCs w:val="20"/>
        </w:rPr>
        <w:t>Professional and courteous demeanor and respect for employee privacy and confidentiality.</w:t>
      </w:r>
    </w:p>
    <w:p w14:paraId="7AA12757" w14:textId="77777777" w:rsidR="007D6EC2" w:rsidRDefault="007D6EC2">
      <w:pPr>
        <w:rPr>
          <w:rFonts w:ascii="Calibri" w:eastAsia="Calibri" w:hAnsi="Calibri" w:cs="Calibri"/>
          <w:b/>
          <w:bCs/>
          <w:sz w:val="20"/>
          <w:szCs w:val="20"/>
          <w:u w:val="single"/>
        </w:rPr>
      </w:pPr>
    </w:p>
    <w:p w14:paraId="136F206E" w14:textId="77777777" w:rsidR="007D6EC2" w:rsidRDefault="004F06C1">
      <w:pPr>
        <w:rPr>
          <w:rFonts w:ascii="Calibri" w:hAnsi="Calibri" w:cs="Calibri"/>
          <w:kern w:val="2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Core Competencies </w:t>
      </w:r>
    </w:p>
    <w:p w14:paraId="293BDE20" w14:textId="77777777" w:rsidR="007D6EC2" w:rsidRDefault="007D6EC2">
      <w:pPr>
        <w:rPr>
          <w:rFonts w:ascii="Calibri" w:hAnsi="Calibri" w:cs="Calibri"/>
          <w:kern w:val="2"/>
          <w:sz w:val="20"/>
          <w:szCs w:val="20"/>
        </w:rPr>
      </w:pPr>
    </w:p>
    <w:p w14:paraId="78C53402" w14:textId="569E1751" w:rsidR="007D6EC2" w:rsidRDefault="004F06C1">
      <w:pPr>
        <w:rPr>
          <w:rFonts w:ascii="Calibri" w:hAnsi="Calibri" w:cs="Calibri"/>
          <w:kern w:val="2"/>
          <w:sz w:val="20"/>
          <w:szCs w:val="20"/>
        </w:rPr>
      </w:pPr>
      <w:r>
        <w:rPr>
          <w:rFonts w:ascii="Calibri" w:hAnsi="Calibri" w:cs="Calibri"/>
          <w:kern w:val="2"/>
          <w:sz w:val="20"/>
          <w:szCs w:val="20"/>
        </w:rPr>
        <w:t>Leadership | Debugging | Troubleshooting | Attention to Detail | Experience with GitHub | C</w:t>
      </w:r>
      <w:r w:rsidR="004C2C8E">
        <w:rPr>
          <w:rFonts w:ascii="Calibri" w:hAnsi="Calibri" w:cs="Calibri"/>
          <w:kern w:val="2"/>
          <w:sz w:val="20"/>
          <w:szCs w:val="20"/>
        </w:rPr>
        <w:t>u</w:t>
      </w:r>
      <w:r>
        <w:rPr>
          <w:rFonts w:ascii="Calibri" w:hAnsi="Calibri" w:cs="Calibri"/>
          <w:kern w:val="2"/>
          <w:sz w:val="20"/>
          <w:szCs w:val="20"/>
        </w:rPr>
        <w:t>st</w:t>
      </w:r>
      <w:r w:rsidR="004C2C8E">
        <w:rPr>
          <w:rFonts w:ascii="Calibri" w:hAnsi="Calibri" w:cs="Calibri"/>
          <w:kern w:val="2"/>
          <w:sz w:val="20"/>
          <w:szCs w:val="20"/>
        </w:rPr>
        <w:t>o</w:t>
      </w:r>
      <w:r>
        <w:rPr>
          <w:rFonts w:ascii="Calibri" w:hAnsi="Calibri" w:cs="Calibri"/>
          <w:kern w:val="2"/>
          <w:sz w:val="20"/>
          <w:szCs w:val="20"/>
        </w:rPr>
        <w:t xml:space="preserve">mer Relations| </w:t>
      </w:r>
    </w:p>
    <w:p w14:paraId="40692E62" w14:textId="46BF14C6" w:rsidR="007D6EC2" w:rsidRDefault="004F06C1">
      <w:pPr>
        <w:rPr>
          <w:rFonts w:ascii="Calibri" w:hAnsi="Calibri" w:cs="Calibri"/>
          <w:kern w:val="2"/>
          <w:sz w:val="20"/>
          <w:szCs w:val="20"/>
        </w:rPr>
      </w:pPr>
      <w:r>
        <w:rPr>
          <w:rFonts w:ascii="Calibri" w:hAnsi="Calibri" w:cs="Calibri"/>
          <w:kern w:val="2"/>
          <w:sz w:val="20"/>
          <w:szCs w:val="20"/>
        </w:rPr>
        <w:t xml:space="preserve">Proficient computer hardware Laboratory Knowledge | Proficient Software Laboratory Knowledge </w:t>
      </w:r>
      <w:r w:rsidR="002935F1">
        <w:rPr>
          <w:rFonts w:ascii="Calibri" w:hAnsi="Calibri" w:cs="Calibri"/>
          <w:kern w:val="2"/>
          <w:sz w:val="20"/>
          <w:szCs w:val="20"/>
        </w:rPr>
        <w:t>| Multitasking</w:t>
      </w:r>
      <w:r>
        <w:rPr>
          <w:rFonts w:ascii="Calibri" w:hAnsi="Calibri" w:cs="Calibri"/>
          <w:kern w:val="2"/>
          <w:sz w:val="20"/>
          <w:szCs w:val="20"/>
        </w:rPr>
        <w:t xml:space="preserve"> | </w:t>
      </w:r>
    </w:p>
    <w:p w14:paraId="1E25309B" w14:textId="1A09CEA1" w:rsidR="007D6EC2" w:rsidRDefault="004F06C1">
      <w:pPr>
        <w:rPr>
          <w:rFonts w:ascii="Calibri" w:hAnsi="Calibri" w:cs="Calibri"/>
          <w:kern w:val="2"/>
          <w:sz w:val="20"/>
          <w:szCs w:val="20"/>
        </w:rPr>
      </w:pPr>
      <w:r>
        <w:rPr>
          <w:rFonts w:ascii="Calibri" w:hAnsi="Calibri" w:cs="Calibri"/>
          <w:kern w:val="2"/>
          <w:sz w:val="20"/>
          <w:szCs w:val="20"/>
        </w:rPr>
        <w:t>Strong Communication Skills |</w:t>
      </w:r>
      <w:r w:rsidR="00B710F0" w:rsidRPr="00B710F0">
        <w:rPr>
          <w:rFonts w:ascii="Calibri" w:hAnsi="Calibri" w:cs="Calibri"/>
          <w:kern w:val="2"/>
          <w:sz w:val="20"/>
          <w:szCs w:val="20"/>
        </w:rPr>
        <w:t xml:space="preserve"> Multitasking | Strong Communication Skills | Backend Development | Database Management</w:t>
      </w:r>
      <w:r w:rsidR="002004C4">
        <w:rPr>
          <w:rFonts w:ascii="Calibri" w:hAnsi="Calibri" w:cs="Calibri"/>
          <w:kern w:val="2"/>
          <w:sz w:val="20"/>
          <w:szCs w:val="20"/>
        </w:rPr>
        <w:t xml:space="preserve"> | </w:t>
      </w:r>
      <w:r w:rsidR="002004C4" w:rsidRPr="002004C4">
        <w:rPr>
          <w:rFonts w:ascii="Calibri" w:hAnsi="Calibri" w:cs="Calibri"/>
          <w:kern w:val="2"/>
          <w:sz w:val="20"/>
          <w:szCs w:val="20"/>
        </w:rPr>
        <w:t>Technical Support</w:t>
      </w:r>
    </w:p>
    <w:p w14:paraId="13C67D55" w14:textId="77777777" w:rsidR="007D6EC2" w:rsidRDefault="007D6EC2">
      <w:pPr>
        <w:spacing w:line="240" w:lineRule="atLeast"/>
        <w:rPr>
          <w:rFonts w:ascii="Calibri" w:eastAsia="Calibri" w:hAnsi="Calibri" w:cs="Calibri"/>
          <w:sz w:val="20"/>
          <w:szCs w:val="20"/>
        </w:rPr>
      </w:pPr>
    </w:p>
    <w:p w14:paraId="40C2E33F" w14:textId="77777777" w:rsidR="007D6EC2" w:rsidRDefault="004F06C1">
      <w:pPr>
        <w:spacing w:line="260" w:lineRule="atLeast"/>
        <w:jc w:val="center"/>
        <w:rPr>
          <w:rFonts w:ascii="Calibri" w:eastAsia="Calibri" w:hAnsi="Calibri" w:cs="Calibri"/>
          <w:b/>
          <w:bCs/>
          <w:caps/>
        </w:rPr>
      </w:pPr>
      <w:r>
        <w:rPr>
          <w:rFonts w:ascii="Calibri" w:eastAsia="Calibri" w:hAnsi="Calibri" w:cs="Calibri"/>
          <w:b/>
          <w:bCs/>
          <w:caps/>
        </w:rPr>
        <w:t>technical summary</w:t>
      </w:r>
    </w:p>
    <w:p w14:paraId="5AFA5782" w14:textId="77777777" w:rsidR="000E489C" w:rsidRPr="000E489C" w:rsidRDefault="000E489C" w:rsidP="000E489C">
      <w:pPr>
        <w:spacing w:line="240" w:lineRule="atLeast"/>
        <w:rPr>
          <w:rFonts w:ascii="Calibri" w:eastAsia="Calibri" w:hAnsi="Calibri" w:cs="Calibri"/>
          <w:b/>
          <w:bCs/>
          <w:sz w:val="20"/>
          <w:szCs w:val="20"/>
        </w:rPr>
      </w:pPr>
      <w:r w:rsidRPr="000E489C">
        <w:rPr>
          <w:rFonts w:ascii="Calibri" w:eastAsia="Calibri" w:hAnsi="Calibri" w:cs="Calibri"/>
          <w:b/>
          <w:bCs/>
          <w:sz w:val="20"/>
          <w:szCs w:val="20"/>
        </w:rPr>
        <w:t xml:space="preserve">Programming Languages: </w:t>
      </w:r>
      <w:r w:rsidRPr="000E489C">
        <w:rPr>
          <w:rFonts w:ascii="Calibri" w:eastAsia="Calibri" w:hAnsi="Calibri" w:cs="Calibri"/>
          <w:sz w:val="20"/>
          <w:szCs w:val="20"/>
        </w:rPr>
        <w:t>Python, Java, C#, JavaScript, HTML, CSS</w:t>
      </w:r>
    </w:p>
    <w:p w14:paraId="50FC098A" w14:textId="77777777" w:rsidR="000E489C" w:rsidRPr="000E489C" w:rsidRDefault="000E489C" w:rsidP="000E489C">
      <w:pPr>
        <w:spacing w:line="240" w:lineRule="atLeast"/>
        <w:rPr>
          <w:rFonts w:ascii="Calibri" w:eastAsia="Calibri" w:hAnsi="Calibri" w:cs="Calibri"/>
          <w:b/>
          <w:bCs/>
          <w:sz w:val="20"/>
          <w:szCs w:val="20"/>
        </w:rPr>
      </w:pPr>
      <w:r w:rsidRPr="000E489C">
        <w:rPr>
          <w:rFonts w:ascii="Calibri" w:eastAsia="Calibri" w:hAnsi="Calibri" w:cs="Calibri"/>
          <w:b/>
          <w:bCs/>
          <w:sz w:val="20"/>
          <w:szCs w:val="20"/>
        </w:rPr>
        <w:t xml:space="preserve">Databases: </w:t>
      </w:r>
      <w:r w:rsidRPr="000E489C">
        <w:rPr>
          <w:rFonts w:ascii="Calibri" w:eastAsia="Calibri" w:hAnsi="Calibri" w:cs="Calibri"/>
          <w:sz w:val="20"/>
          <w:szCs w:val="20"/>
        </w:rPr>
        <w:t>MySQL, Microsoft SQL Server, PostgreSQL</w:t>
      </w:r>
    </w:p>
    <w:p w14:paraId="7006E1E0" w14:textId="77777777" w:rsidR="000E489C" w:rsidRPr="000E489C" w:rsidRDefault="000E489C" w:rsidP="000E489C">
      <w:pPr>
        <w:spacing w:line="240" w:lineRule="atLeast"/>
        <w:rPr>
          <w:rFonts w:ascii="Calibri" w:eastAsia="Calibri" w:hAnsi="Calibri" w:cs="Calibri"/>
          <w:b/>
          <w:bCs/>
          <w:sz w:val="20"/>
          <w:szCs w:val="20"/>
        </w:rPr>
      </w:pPr>
      <w:r w:rsidRPr="000E489C">
        <w:rPr>
          <w:rFonts w:ascii="Calibri" w:eastAsia="Calibri" w:hAnsi="Calibri" w:cs="Calibri"/>
          <w:b/>
          <w:bCs/>
          <w:sz w:val="20"/>
          <w:szCs w:val="20"/>
        </w:rPr>
        <w:t xml:space="preserve">Operating Systems: </w:t>
      </w:r>
      <w:r w:rsidRPr="000E489C">
        <w:rPr>
          <w:rFonts w:ascii="Calibri" w:eastAsia="Calibri" w:hAnsi="Calibri" w:cs="Calibri"/>
          <w:sz w:val="20"/>
          <w:szCs w:val="20"/>
        </w:rPr>
        <w:t>Linux, macOS, Windows</w:t>
      </w:r>
    </w:p>
    <w:p w14:paraId="53143A0C" w14:textId="77777777" w:rsidR="000E489C" w:rsidRPr="000E489C" w:rsidRDefault="000E489C" w:rsidP="000E489C">
      <w:pPr>
        <w:spacing w:line="240" w:lineRule="atLeast"/>
        <w:rPr>
          <w:rFonts w:ascii="Calibri" w:eastAsia="Calibri" w:hAnsi="Calibri" w:cs="Calibri"/>
          <w:b/>
          <w:bCs/>
          <w:sz w:val="20"/>
          <w:szCs w:val="20"/>
        </w:rPr>
      </w:pPr>
      <w:r w:rsidRPr="000E489C">
        <w:rPr>
          <w:rFonts w:ascii="Calibri" w:eastAsia="Calibri" w:hAnsi="Calibri" w:cs="Calibri"/>
          <w:b/>
          <w:bCs/>
          <w:sz w:val="20"/>
          <w:szCs w:val="20"/>
        </w:rPr>
        <w:t xml:space="preserve">Tools: </w:t>
      </w:r>
      <w:r w:rsidRPr="000E489C">
        <w:rPr>
          <w:rFonts w:ascii="Calibri" w:eastAsia="Calibri" w:hAnsi="Calibri" w:cs="Calibri"/>
          <w:sz w:val="20"/>
          <w:szCs w:val="20"/>
        </w:rPr>
        <w:t>Anaconda, Visual Studio Code, Spyder, Azure portal, PowerShell</w:t>
      </w:r>
    </w:p>
    <w:p w14:paraId="1927DACD" w14:textId="7E4F7B1A" w:rsidR="00A87EAB" w:rsidRPr="000E489C" w:rsidRDefault="000E489C" w:rsidP="000E489C">
      <w:pPr>
        <w:spacing w:line="240" w:lineRule="atLeast"/>
        <w:rPr>
          <w:rFonts w:ascii="Calibri" w:eastAsia="Calibri" w:hAnsi="Calibri" w:cs="Calibri"/>
          <w:sz w:val="20"/>
          <w:szCs w:val="20"/>
        </w:rPr>
      </w:pPr>
      <w:r w:rsidRPr="000E489C">
        <w:rPr>
          <w:rFonts w:ascii="Calibri" w:eastAsia="Calibri" w:hAnsi="Calibri" w:cs="Calibri"/>
          <w:b/>
          <w:bCs/>
          <w:sz w:val="20"/>
          <w:szCs w:val="20"/>
        </w:rPr>
        <w:t xml:space="preserve">Additional Skills: </w:t>
      </w:r>
      <w:r w:rsidRPr="000E489C">
        <w:rPr>
          <w:rFonts w:ascii="Calibri" w:eastAsia="Calibri" w:hAnsi="Calibri" w:cs="Calibri"/>
          <w:sz w:val="20"/>
          <w:szCs w:val="20"/>
        </w:rPr>
        <w:t>Microsoft Office Suite, Customer interface, Project requirements, Detailed documentation, Information Technology, Database management, SQL databases, NoSQL databases</w:t>
      </w:r>
    </w:p>
    <w:p w14:paraId="11753B21" w14:textId="77777777" w:rsidR="000E489C" w:rsidRPr="00074B27" w:rsidRDefault="000E489C" w:rsidP="000E489C">
      <w:pPr>
        <w:spacing w:line="240" w:lineRule="atLeast"/>
        <w:rPr>
          <w:rFonts w:ascii="Calibri" w:eastAsia="Calibri" w:hAnsi="Calibri" w:cs="Calibri"/>
          <w:sz w:val="20"/>
          <w:szCs w:val="20"/>
        </w:rPr>
      </w:pPr>
    </w:p>
    <w:p w14:paraId="2DDAAA9D" w14:textId="298D7D4B" w:rsidR="007D6EC2" w:rsidRDefault="004F06C1">
      <w:pPr>
        <w:spacing w:line="240" w:lineRule="atLeast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RELEVANT COURSEWORK</w:t>
      </w:r>
    </w:p>
    <w:p w14:paraId="206FC43C" w14:textId="7500B60D" w:rsidR="007D6EC2" w:rsidRDefault="004F06C1" w:rsidP="008C3D12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Introduction to Technology &amp; Information Systems | Introduction to Operating Systems | Introduction to Programming | Fundamentals of Information Security | Fundamentals of Information Technology &amp; Networking I &amp; II |</w:t>
      </w:r>
      <w:r w:rsidR="000525B4">
        <w:rPr>
          <w:rFonts w:ascii="Calibri" w:eastAsia="Calibri" w:hAnsi="Calibri" w:cs="Calibri"/>
          <w:sz w:val="20"/>
          <w:szCs w:val="20"/>
        </w:rPr>
        <w:t xml:space="preserve"> </w:t>
      </w:r>
      <w:r w:rsidR="000525B4" w:rsidRPr="000525B4">
        <w:rPr>
          <w:rFonts w:ascii="Calibri" w:eastAsia="Calibri" w:hAnsi="Calibri" w:cs="Calibri"/>
          <w:sz w:val="20"/>
          <w:szCs w:val="20"/>
        </w:rPr>
        <w:t>Fund of Database Programming</w:t>
      </w:r>
      <w:r w:rsidR="000525B4">
        <w:rPr>
          <w:rFonts w:ascii="Calibri" w:eastAsia="Calibri" w:hAnsi="Calibri" w:cs="Calibri"/>
          <w:sz w:val="20"/>
          <w:szCs w:val="20"/>
        </w:rPr>
        <w:t xml:space="preserve"> | </w:t>
      </w:r>
      <w:r w:rsidR="00317D14" w:rsidRPr="00317D14">
        <w:rPr>
          <w:rFonts w:ascii="Calibri" w:eastAsia="Calibri" w:hAnsi="Calibri" w:cs="Calibri"/>
          <w:sz w:val="20"/>
          <w:szCs w:val="20"/>
        </w:rPr>
        <w:t>Introduction to Artificial Intelligence &amp; Machine Learning</w:t>
      </w:r>
      <w:r w:rsidR="00A47BAD">
        <w:rPr>
          <w:rFonts w:ascii="Calibri" w:eastAsia="Calibri" w:hAnsi="Calibri" w:cs="Calibri"/>
          <w:sz w:val="20"/>
          <w:szCs w:val="20"/>
        </w:rPr>
        <w:t>|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Pr="004F06C1">
        <w:rPr>
          <w:rFonts w:ascii="Calibri" w:eastAsia="Calibri" w:hAnsi="Calibri" w:cs="Calibri"/>
          <w:sz w:val="20"/>
          <w:szCs w:val="20"/>
        </w:rPr>
        <w:t>Object-Oriented Prog w/Lab</w:t>
      </w:r>
    </w:p>
    <w:p w14:paraId="54A26F6A" w14:textId="77777777" w:rsidR="008C3D12" w:rsidRDefault="008C3D12" w:rsidP="008C3D12">
      <w:pPr>
        <w:rPr>
          <w:rFonts w:ascii="Calibri" w:eastAsia="Calibri" w:hAnsi="Calibri" w:cs="Calibri"/>
          <w:sz w:val="20"/>
          <w:szCs w:val="20"/>
        </w:rPr>
      </w:pPr>
    </w:p>
    <w:p w14:paraId="7AC7F9E0" w14:textId="77777777" w:rsidR="007D6EC2" w:rsidRDefault="004F06C1">
      <w:pPr>
        <w:spacing w:line="260" w:lineRule="atLeast"/>
        <w:jc w:val="center"/>
        <w:rPr>
          <w:rFonts w:ascii="Calibri" w:eastAsia="Calibri" w:hAnsi="Calibri" w:cs="Calibri"/>
          <w:b/>
          <w:bCs/>
          <w:caps/>
        </w:rPr>
      </w:pPr>
      <w:r>
        <w:rPr>
          <w:rFonts w:ascii="Calibri" w:eastAsia="Calibri" w:hAnsi="Calibri" w:cs="Calibri"/>
          <w:b/>
          <w:bCs/>
          <w:caps/>
        </w:rPr>
        <w:t>education</w:t>
      </w:r>
    </w:p>
    <w:p w14:paraId="64C9FC89" w14:textId="77777777" w:rsidR="007D6EC2" w:rsidRDefault="004F06C1">
      <w:pPr>
        <w:tabs>
          <w:tab w:val="right" w:pos="10800"/>
        </w:tabs>
        <w:spacing w:line="240" w:lineRule="atLeast"/>
        <w:jc w:val="center"/>
        <w:rPr>
          <w:rStyle w:val="fs15fw6overflow-hidden"/>
          <w:rFonts w:ascii="Calibri" w:eastAsia="Calibri" w:hAnsi="Calibri" w:cs="Calibri"/>
          <w:b/>
          <w:bCs/>
          <w:sz w:val="20"/>
          <w:szCs w:val="20"/>
        </w:rPr>
      </w:pPr>
      <w:r>
        <w:rPr>
          <w:rStyle w:val="fs15fw6overflow-hidden"/>
          <w:rFonts w:ascii="Calibri" w:eastAsia="Calibri" w:hAnsi="Calibri" w:cs="Calibri"/>
          <w:b/>
          <w:bCs/>
          <w:sz w:val="20"/>
          <w:szCs w:val="20"/>
        </w:rPr>
        <w:t>Bachelor of Science in Software Development</w:t>
      </w:r>
    </w:p>
    <w:p w14:paraId="33E9FED8" w14:textId="77777777" w:rsidR="007D6EC2" w:rsidRDefault="004F06C1">
      <w:pPr>
        <w:spacing w:line="240" w:lineRule="atLeast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Concentration: Software Design &amp; Programming</w:t>
      </w:r>
    </w:p>
    <w:p w14:paraId="32E26D9A" w14:textId="77777777" w:rsidR="007D6EC2" w:rsidRDefault="004F06C1">
      <w:pPr>
        <w:spacing w:line="240" w:lineRule="atLeast"/>
        <w:jc w:val="center"/>
        <w:rPr>
          <w:rFonts w:ascii="Calibri" w:eastAsia="Calibri" w:hAnsi="Calibri" w:cs="Calibri"/>
          <w:sz w:val="20"/>
          <w:szCs w:val="20"/>
        </w:rPr>
      </w:pPr>
      <w:r>
        <w:rPr>
          <w:rStyle w:val="fs15fw4overflow-hidden"/>
          <w:rFonts w:ascii="Calibri" w:eastAsia="Calibri" w:hAnsi="Calibri" w:cs="Calibri"/>
          <w:sz w:val="20"/>
          <w:szCs w:val="20"/>
        </w:rPr>
        <w:t>DeVry University     Online     GPA 4.00/4.00     July 2020-Present</w:t>
      </w:r>
    </w:p>
    <w:p w14:paraId="33936B36" w14:textId="77777777" w:rsidR="007D6EC2" w:rsidRDefault="007D6EC2">
      <w:pPr>
        <w:tabs>
          <w:tab w:val="right" w:pos="10800"/>
        </w:tabs>
        <w:spacing w:line="240" w:lineRule="atLeast"/>
        <w:jc w:val="center"/>
        <w:rPr>
          <w:rStyle w:val="fs15fw4"/>
          <w:rFonts w:ascii="Calibri" w:eastAsia="Calibri" w:hAnsi="Calibri" w:cs="Calibri"/>
          <w:sz w:val="10"/>
          <w:szCs w:val="10"/>
        </w:rPr>
      </w:pPr>
    </w:p>
    <w:p w14:paraId="3984CE49" w14:textId="77777777" w:rsidR="007D6EC2" w:rsidRDefault="004F06C1">
      <w:pPr>
        <w:tabs>
          <w:tab w:val="right" w:pos="10800"/>
        </w:tabs>
        <w:spacing w:line="240" w:lineRule="atLeast"/>
        <w:jc w:val="center"/>
        <w:rPr>
          <w:rStyle w:val="fs15fw6"/>
          <w:rFonts w:ascii="Calibri" w:eastAsia="Calibri" w:hAnsi="Calibri" w:cs="Calibri"/>
          <w:b/>
          <w:bCs/>
          <w:sz w:val="20"/>
          <w:szCs w:val="20"/>
        </w:rPr>
      </w:pPr>
      <w:r>
        <w:rPr>
          <w:rStyle w:val="fs15fw6overflow-hidden"/>
          <w:rFonts w:ascii="Calibri" w:eastAsia="Calibri" w:hAnsi="Calibri" w:cs="Calibri"/>
          <w:b/>
          <w:bCs/>
          <w:sz w:val="20"/>
          <w:szCs w:val="20"/>
        </w:rPr>
        <w:t>Associate of Applied Science in Information Technology &amp; Networking</w:t>
      </w:r>
    </w:p>
    <w:p w14:paraId="36EA8DED" w14:textId="77777777" w:rsidR="007D6EC2" w:rsidRDefault="004F06C1">
      <w:pPr>
        <w:spacing w:line="240" w:lineRule="atLeast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Concentration: Information Systems &amp; Programming</w:t>
      </w:r>
    </w:p>
    <w:p w14:paraId="66309354" w14:textId="79DB3B81" w:rsidR="00147A12" w:rsidRDefault="004F06C1" w:rsidP="008C3D12">
      <w:pPr>
        <w:spacing w:line="240" w:lineRule="atLeast"/>
        <w:jc w:val="center"/>
        <w:rPr>
          <w:rFonts w:ascii="Calibri" w:eastAsia="Calibri" w:hAnsi="Calibri" w:cs="Calibri"/>
          <w:sz w:val="20"/>
          <w:szCs w:val="20"/>
        </w:rPr>
      </w:pPr>
      <w:r>
        <w:rPr>
          <w:rStyle w:val="fs15fw4overflow-hidden"/>
          <w:rFonts w:ascii="Calibri" w:eastAsia="Calibri" w:hAnsi="Calibri" w:cs="Calibri"/>
          <w:sz w:val="20"/>
          <w:szCs w:val="20"/>
        </w:rPr>
        <w:t>DeVry University     Online     GPA 4.00/4.00     July 2020-</w:t>
      </w:r>
      <w:r w:rsidR="00080C8F">
        <w:rPr>
          <w:rStyle w:val="fs15fw4overflow-hidden"/>
          <w:rFonts w:ascii="Calibri" w:eastAsia="Calibri" w:hAnsi="Calibri" w:cs="Calibri"/>
          <w:sz w:val="20"/>
          <w:szCs w:val="20"/>
        </w:rPr>
        <w:t>October 2023</w:t>
      </w:r>
    </w:p>
    <w:p w14:paraId="043FFA95" w14:textId="77777777" w:rsidR="00147A12" w:rsidRDefault="00147A12">
      <w:pPr>
        <w:spacing w:line="240" w:lineRule="atLeast"/>
        <w:rPr>
          <w:rFonts w:ascii="Calibri" w:eastAsia="Calibri" w:hAnsi="Calibri" w:cs="Calibri"/>
          <w:sz w:val="20"/>
          <w:szCs w:val="20"/>
        </w:rPr>
      </w:pPr>
    </w:p>
    <w:p w14:paraId="06892B85" w14:textId="77777777" w:rsidR="007D6EC2" w:rsidRPr="005D67C0" w:rsidRDefault="004F06C1">
      <w:pPr>
        <w:spacing w:line="260" w:lineRule="atLeast"/>
        <w:jc w:val="center"/>
        <w:rPr>
          <w:rFonts w:asciiTheme="minorHAnsi" w:eastAsia="Calibri" w:hAnsiTheme="minorHAnsi" w:cstheme="minorHAnsi"/>
          <w:b/>
          <w:bCs/>
          <w:caps/>
        </w:rPr>
      </w:pPr>
      <w:r w:rsidRPr="005D67C0">
        <w:rPr>
          <w:rFonts w:asciiTheme="minorHAnsi" w:eastAsia="Calibri" w:hAnsiTheme="minorHAnsi" w:cstheme="minorHAnsi"/>
          <w:b/>
          <w:bCs/>
          <w:caps/>
        </w:rPr>
        <w:t>experience</w:t>
      </w:r>
    </w:p>
    <w:p w14:paraId="57574908" w14:textId="1312E66A" w:rsidR="007D6EC2" w:rsidRPr="005D67C0" w:rsidRDefault="004F06C1">
      <w:pPr>
        <w:rPr>
          <w:rFonts w:asciiTheme="minorHAnsi" w:eastAsia="Calibri" w:hAnsiTheme="minorHAnsi" w:cstheme="minorHAnsi"/>
          <w:b/>
          <w:bCs/>
          <w:sz w:val="20"/>
          <w:szCs w:val="20"/>
        </w:rPr>
      </w:pPr>
      <w:r w:rsidRPr="005D67C0">
        <w:rPr>
          <w:rFonts w:asciiTheme="minorHAnsi" w:eastAsia="Calibri" w:hAnsiTheme="minorHAnsi" w:cstheme="minorHAnsi"/>
          <w:b/>
          <w:bCs/>
          <w:sz w:val="20"/>
          <w:szCs w:val="20"/>
        </w:rPr>
        <w:t>Ironhorse Logistics Group Inc</w:t>
      </w:r>
      <w:r w:rsidR="00147A12" w:rsidRPr="005D67C0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– Atlanta, GA</w:t>
      </w:r>
      <w:r w:rsidRPr="005D67C0">
        <w:rPr>
          <w:rFonts w:asciiTheme="minorHAnsi" w:eastAsia="Calibri" w:hAnsiTheme="minorHAnsi" w:cstheme="minorHAnsi"/>
          <w:b/>
          <w:bCs/>
          <w:sz w:val="20"/>
          <w:szCs w:val="20"/>
        </w:rPr>
        <w:tab/>
      </w:r>
      <w:r w:rsidRPr="005D67C0">
        <w:rPr>
          <w:rFonts w:asciiTheme="minorHAnsi" w:eastAsia="Calibri" w:hAnsiTheme="minorHAnsi" w:cstheme="minorHAnsi"/>
          <w:b/>
          <w:bCs/>
          <w:sz w:val="20"/>
          <w:szCs w:val="20"/>
        </w:rPr>
        <w:tab/>
      </w:r>
      <w:r w:rsidRPr="005D67C0">
        <w:rPr>
          <w:rFonts w:asciiTheme="minorHAnsi" w:eastAsia="Calibri" w:hAnsiTheme="minorHAnsi" w:cstheme="minorHAnsi"/>
          <w:b/>
          <w:bCs/>
          <w:sz w:val="20"/>
          <w:szCs w:val="20"/>
        </w:rPr>
        <w:tab/>
      </w:r>
      <w:r w:rsidRPr="005D67C0">
        <w:rPr>
          <w:rFonts w:asciiTheme="minorHAnsi" w:eastAsia="Calibri" w:hAnsiTheme="minorHAnsi" w:cstheme="minorHAnsi"/>
          <w:b/>
          <w:bCs/>
          <w:sz w:val="20"/>
          <w:szCs w:val="20"/>
        </w:rPr>
        <w:tab/>
        <w:t>Atlanta, GA</w:t>
      </w:r>
      <w:r w:rsidRPr="005D67C0">
        <w:rPr>
          <w:rFonts w:asciiTheme="minorHAnsi" w:eastAsia="Calibri" w:hAnsiTheme="minorHAnsi" w:cstheme="minorHAnsi"/>
          <w:b/>
          <w:bCs/>
          <w:sz w:val="20"/>
          <w:szCs w:val="20"/>
        </w:rPr>
        <w:tab/>
      </w:r>
      <w:r w:rsidRPr="005D67C0">
        <w:rPr>
          <w:rFonts w:asciiTheme="minorHAnsi" w:eastAsia="Calibri" w:hAnsiTheme="minorHAnsi" w:cstheme="minorHAnsi"/>
          <w:b/>
          <w:bCs/>
          <w:sz w:val="20"/>
          <w:szCs w:val="20"/>
        </w:rPr>
        <w:tab/>
      </w:r>
      <w:r w:rsidRPr="005D67C0">
        <w:rPr>
          <w:rFonts w:asciiTheme="minorHAnsi" w:eastAsia="Calibri" w:hAnsiTheme="minorHAnsi" w:cstheme="minorHAnsi"/>
          <w:b/>
          <w:bCs/>
          <w:sz w:val="20"/>
          <w:szCs w:val="20"/>
        </w:rPr>
        <w:tab/>
        <w:t>July 2016 - Present</w:t>
      </w:r>
    </w:p>
    <w:p w14:paraId="45374561" w14:textId="2EEB1640" w:rsidR="002935F1" w:rsidRDefault="002935F1" w:rsidP="00147A12">
      <w:pPr>
        <w:rPr>
          <w:rFonts w:asciiTheme="minorHAnsi" w:eastAsia="Calibri" w:hAnsiTheme="minorHAnsi" w:cstheme="minorHAnsi"/>
          <w:sz w:val="20"/>
          <w:szCs w:val="20"/>
        </w:rPr>
      </w:pPr>
      <w:r w:rsidRPr="005D67C0">
        <w:rPr>
          <w:rFonts w:asciiTheme="minorHAnsi" w:eastAsia="Calibri" w:hAnsiTheme="minorHAnsi" w:cstheme="minorHAnsi"/>
          <w:sz w:val="20"/>
          <w:szCs w:val="20"/>
        </w:rPr>
        <w:t>Foreman</w:t>
      </w:r>
      <w:r w:rsidRPr="005D67C0">
        <w:rPr>
          <w:rFonts w:asciiTheme="minorHAnsi" w:eastAsia="Calibri" w:hAnsiTheme="minorHAnsi" w:cstheme="minorHAnsi"/>
          <w:sz w:val="20"/>
          <w:szCs w:val="20"/>
        </w:rPr>
        <w:tab/>
      </w:r>
      <w:r w:rsidRPr="005D67C0">
        <w:rPr>
          <w:rFonts w:asciiTheme="minorHAnsi" w:eastAsia="Calibri" w:hAnsiTheme="minorHAnsi" w:cstheme="minorHAnsi"/>
          <w:sz w:val="20"/>
          <w:szCs w:val="20"/>
        </w:rPr>
        <w:tab/>
      </w:r>
      <w:r w:rsidR="00F96C20">
        <w:rPr>
          <w:rFonts w:asciiTheme="minorHAnsi" w:eastAsia="Calibri" w:hAnsiTheme="minorHAnsi" w:cstheme="minorHAnsi"/>
          <w:sz w:val="20"/>
          <w:szCs w:val="20"/>
        </w:rPr>
        <w:tab/>
      </w:r>
      <w:r w:rsidRPr="005D67C0">
        <w:rPr>
          <w:rFonts w:asciiTheme="minorHAnsi" w:eastAsia="Calibri" w:hAnsiTheme="minorHAnsi" w:cstheme="minorHAnsi"/>
          <w:sz w:val="20"/>
          <w:szCs w:val="20"/>
        </w:rPr>
        <w:t>July, 201</w:t>
      </w:r>
      <w:r w:rsidR="001436EF">
        <w:rPr>
          <w:rFonts w:asciiTheme="minorHAnsi" w:eastAsia="Calibri" w:hAnsiTheme="minorHAnsi" w:cstheme="minorHAnsi"/>
          <w:sz w:val="20"/>
          <w:szCs w:val="20"/>
        </w:rPr>
        <w:t>6</w:t>
      </w:r>
      <w:r w:rsidRPr="005D67C0">
        <w:rPr>
          <w:rFonts w:asciiTheme="minorHAnsi" w:eastAsia="Calibri" w:hAnsiTheme="minorHAnsi" w:cstheme="minorHAnsi"/>
          <w:sz w:val="20"/>
          <w:szCs w:val="20"/>
        </w:rPr>
        <w:t xml:space="preserve"> </w:t>
      </w:r>
      <w:r w:rsidR="00D744E0">
        <w:rPr>
          <w:rFonts w:asciiTheme="minorHAnsi" w:eastAsia="Calibri" w:hAnsiTheme="minorHAnsi" w:cstheme="minorHAnsi"/>
          <w:sz w:val="20"/>
          <w:szCs w:val="20"/>
        </w:rPr>
        <w:t>–</w:t>
      </w:r>
      <w:r w:rsidRPr="005D67C0">
        <w:rPr>
          <w:rFonts w:asciiTheme="minorHAnsi" w:eastAsia="Calibri" w:hAnsiTheme="minorHAnsi" w:cstheme="minorHAnsi"/>
          <w:sz w:val="20"/>
          <w:szCs w:val="20"/>
        </w:rPr>
        <w:t xml:space="preserve"> Present</w:t>
      </w:r>
    </w:p>
    <w:p w14:paraId="04E2CB3D" w14:textId="674268A0" w:rsidR="007D6EC2" w:rsidRPr="005D67C0" w:rsidRDefault="004F06C1">
      <w:pPr>
        <w:pStyle w:val="ListParagraph"/>
        <w:numPr>
          <w:ilvl w:val="0"/>
          <w:numId w:val="3"/>
        </w:numPr>
        <w:rPr>
          <w:rFonts w:asciiTheme="minorHAnsi" w:eastAsia="Calibri" w:hAnsiTheme="minorHAnsi" w:cstheme="minorHAnsi"/>
          <w:sz w:val="20"/>
          <w:szCs w:val="20"/>
        </w:rPr>
      </w:pPr>
      <w:r w:rsidRPr="005D67C0">
        <w:rPr>
          <w:rFonts w:asciiTheme="minorHAnsi" w:eastAsia="Calibri" w:hAnsiTheme="minorHAnsi" w:cstheme="minorHAnsi"/>
          <w:sz w:val="20"/>
          <w:szCs w:val="20"/>
        </w:rPr>
        <w:t xml:space="preserve">Communicated with 10 or more customers weekly to obtain small </w:t>
      </w:r>
      <w:r w:rsidR="00A11CD9">
        <w:rPr>
          <w:rFonts w:asciiTheme="minorHAnsi" w:eastAsia="Calibri" w:hAnsiTheme="minorHAnsi" w:cstheme="minorHAnsi"/>
          <w:sz w:val="20"/>
          <w:szCs w:val="20"/>
        </w:rPr>
        <w:t>details</w:t>
      </w:r>
      <w:r w:rsidR="00B93B69">
        <w:rPr>
          <w:rFonts w:asciiTheme="minorHAnsi" w:eastAsia="Calibri" w:hAnsiTheme="minorHAnsi" w:cstheme="minorHAnsi"/>
          <w:sz w:val="20"/>
          <w:szCs w:val="20"/>
        </w:rPr>
        <w:t>,</w:t>
      </w:r>
      <w:r w:rsidRPr="005D67C0">
        <w:rPr>
          <w:rFonts w:asciiTheme="minorHAnsi" w:eastAsia="Calibri" w:hAnsiTheme="minorHAnsi" w:cstheme="minorHAnsi"/>
          <w:sz w:val="20"/>
          <w:szCs w:val="20"/>
        </w:rPr>
        <w:t xml:space="preserve"> allowing for contracts to be achieved and completed promptly.</w:t>
      </w:r>
    </w:p>
    <w:p w14:paraId="0B9B8DDF" w14:textId="77777777" w:rsidR="007D6EC2" w:rsidRPr="005D67C0" w:rsidRDefault="004F06C1">
      <w:pPr>
        <w:pStyle w:val="ListParagraph"/>
        <w:numPr>
          <w:ilvl w:val="0"/>
          <w:numId w:val="2"/>
        </w:numPr>
        <w:rPr>
          <w:rFonts w:asciiTheme="minorHAnsi" w:eastAsia="Calibri" w:hAnsiTheme="minorHAnsi" w:cstheme="minorHAnsi"/>
          <w:sz w:val="20"/>
          <w:szCs w:val="20"/>
        </w:rPr>
      </w:pPr>
      <w:r w:rsidRPr="005D67C0">
        <w:rPr>
          <w:rFonts w:asciiTheme="minorHAnsi" w:eastAsia="Calibri" w:hAnsiTheme="minorHAnsi" w:cstheme="minorHAnsi"/>
          <w:sz w:val="20"/>
          <w:szCs w:val="20"/>
        </w:rPr>
        <w:t>Coordinated a team of 10+ individuals and sub-contractors and prioritized tasks based on their related skills and expertise.</w:t>
      </w:r>
    </w:p>
    <w:p w14:paraId="699E6C04" w14:textId="77777777" w:rsidR="007D6EC2" w:rsidRPr="005D67C0" w:rsidRDefault="004F06C1">
      <w:pPr>
        <w:pStyle w:val="ListParagraph"/>
        <w:numPr>
          <w:ilvl w:val="0"/>
          <w:numId w:val="2"/>
        </w:numPr>
        <w:rPr>
          <w:rFonts w:asciiTheme="minorHAnsi" w:eastAsia="Calibri" w:hAnsiTheme="minorHAnsi" w:cstheme="minorHAnsi"/>
          <w:sz w:val="20"/>
          <w:szCs w:val="20"/>
        </w:rPr>
      </w:pPr>
      <w:r w:rsidRPr="005D67C0">
        <w:rPr>
          <w:rFonts w:asciiTheme="minorHAnsi" w:eastAsia="Calibri" w:hAnsiTheme="minorHAnsi" w:cstheme="minorHAnsi"/>
          <w:sz w:val="20"/>
          <w:szCs w:val="20"/>
        </w:rPr>
        <w:lastRenderedPageBreak/>
        <w:t>Maintained and operated a vast array of company equipment by troubleshooting technical or mechanical issues, ranging from simple software glitches to mechanical problems.</w:t>
      </w:r>
    </w:p>
    <w:p w14:paraId="7DA2C4A5" w14:textId="77777777" w:rsidR="007D6EC2" w:rsidRPr="005D67C0" w:rsidRDefault="004F06C1">
      <w:pPr>
        <w:pStyle w:val="ListParagraph"/>
        <w:numPr>
          <w:ilvl w:val="0"/>
          <w:numId w:val="2"/>
        </w:numPr>
        <w:rPr>
          <w:rFonts w:asciiTheme="minorHAnsi" w:eastAsia="Calibri" w:hAnsiTheme="minorHAnsi" w:cstheme="minorHAnsi"/>
          <w:sz w:val="20"/>
          <w:szCs w:val="20"/>
        </w:rPr>
      </w:pPr>
      <w:r w:rsidRPr="005D67C0">
        <w:rPr>
          <w:rFonts w:asciiTheme="minorHAnsi" w:eastAsia="Calibri" w:hAnsiTheme="minorHAnsi" w:cstheme="minorHAnsi"/>
          <w:sz w:val="20"/>
          <w:szCs w:val="20"/>
        </w:rPr>
        <w:t>Wrote and documented specifics of each job to include for job completion reports, typically ranging in 10+ invoices a week.</w:t>
      </w:r>
    </w:p>
    <w:p w14:paraId="685EDD0F" w14:textId="571E24E2" w:rsidR="007D6EC2" w:rsidRPr="005D67C0" w:rsidRDefault="004F06C1">
      <w:pPr>
        <w:pStyle w:val="ListParagraph"/>
        <w:numPr>
          <w:ilvl w:val="0"/>
          <w:numId w:val="2"/>
        </w:numPr>
        <w:rPr>
          <w:rFonts w:asciiTheme="minorHAnsi" w:eastAsia="Calibri" w:hAnsiTheme="minorHAnsi" w:cstheme="minorHAnsi"/>
          <w:sz w:val="20"/>
          <w:szCs w:val="20"/>
        </w:rPr>
      </w:pPr>
      <w:r w:rsidRPr="005D67C0">
        <w:rPr>
          <w:rFonts w:asciiTheme="minorHAnsi" w:eastAsia="Calibri" w:hAnsiTheme="minorHAnsi" w:cstheme="minorHAnsi"/>
          <w:sz w:val="20"/>
          <w:szCs w:val="20"/>
        </w:rPr>
        <w:t>Traveled up to 500 miles out of state when required to lead, manage, troubleshoot, and completed various job-related tasks.</w:t>
      </w:r>
    </w:p>
    <w:p w14:paraId="26A6E42D" w14:textId="77777777" w:rsidR="00147A12" w:rsidRPr="005D67C0" w:rsidRDefault="00147A12" w:rsidP="00147A12">
      <w:pPr>
        <w:rPr>
          <w:rFonts w:asciiTheme="minorHAnsi" w:eastAsia="Calibri" w:hAnsiTheme="minorHAnsi" w:cstheme="minorHAnsi"/>
          <w:b/>
          <w:bCs/>
          <w:sz w:val="20"/>
          <w:szCs w:val="20"/>
        </w:rPr>
      </w:pPr>
      <w:r w:rsidRPr="005D67C0">
        <w:rPr>
          <w:rFonts w:asciiTheme="minorHAnsi" w:eastAsia="Calibri" w:hAnsiTheme="minorHAnsi" w:cstheme="minorHAnsi"/>
          <w:b/>
          <w:bCs/>
          <w:sz w:val="20"/>
          <w:szCs w:val="20"/>
        </w:rPr>
        <w:t>Harbor Freight Tools – Warner Robins, GA</w:t>
      </w:r>
    </w:p>
    <w:p w14:paraId="6D0510D0" w14:textId="6FBF0F28" w:rsidR="002935F1" w:rsidRPr="005D67C0" w:rsidRDefault="00FD11BB" w:rsidP="00147A12">
      <w:pPr>
        <w:rPr>
          <w:rFonts w:asciiTheme="minorHAnsi" w:eastAsia="Calibri" w:hAnsiTheme="minorHAnsi" w:cstheme="minorHAnsi"/>
          <w:b/>
          <w:bCs/>
          <w:sz w:val="20"/>
          <w:szCs w:val="20"/>
        </w:rPr>
      </w:pPr>
      <w:r>
        <w:rPr>
          <w:rFonts w:asciiTheme="minorHAnsi" w:eastAsia="Calibri" w:hAnsiTheme="minorHAnsi" w:cstheme="minorHAnsi"/>
          <w:sz w:val="20"/>
          <w:szCs w:val="20"/>
        </w:rPr>
        <w:t xml:space="preserve">Title: </w:t>
      </w:r>
      <w:r w:rsidR="00147A12" w:rsidRPr="005D67C0">
        <w:rPr>
          <w:rFonts w:asciiTheme="minorHAnsi" w:eastAsia="Calibri" w:hAnsiTheme="minorHAnsi" w:cstheme="minorHAnsi"/>
          <w:sz w:val="20"/>
          <w:szCs w:val="20"/>
        </w:rPr>
        <w:t>Sr. Associate, Logistics</w:t>
      </w:r>
      <w:r w:rsidR="00F96C20">
        <w:rPr>
          <w:rFonts w:asciiTheme="minorHAnsi" w:eastAsia="Calibri" w:hAnsiTheme="minorHAnsi" w:cstheme="minorHAnsi"/>
          <w:sz w:val="20"/>
          <w:szCs w:val="20"/>
        </w:rPr>
        <w:tab/>
      </w:r>
      <w:r w:rsidR="00F96C20">
        <w:rPr>
          <w:rFonts w:asciiTheme="minorHAnsi" w:eastAsia="Calibri" w:hAnsiTheme="minorHAnsi" w:cstheme="minorHAnsi"/>
          <w:sz w:val="20"/>
          <w:szCs w:val="20"/>
        </w:rPr>
        <w:tab/>
      </w:r>
      <w:r w:rsidR="00147A12" w:rsidRPr="005D67C0">
        <w:rPr>
          <w:rFonts w:asciiTheme="minorHAnsi" w:eastAsia="Calibri" w:hAnsiTheme="minorHAnsi" w:cstheme="minorHAnsi"/>
          <w:sz w:val="20"/>
          <w:szCs w:val="20"/>
        </w:rPr>
        <w:t>July, 2015</w:t>
      </w:r>
      <w:r w:rsidR="002935F1" w:rsidRPr="005D67C0">
        <w:rPr>
          <w:rFonts w:asciiTheme="minorHAnsi" w:eastAsia="Calibri" w:hAnsiTheme="minorHAnsi" w:cstheme="minorHAnsi"/>
          <w:sz w:val="20"/>
          <w:szCs w:val="20"/>
        </w:rPr>
        <w:t xml:space="preserve"> - </w:t>
      </w:r>
      <w:r w:rsidR="00147A12" w:rsidRPr="005D67C0">
        <w:rPr>
          <w:rFonts w:asciiTheme="minorHAnsi" w:eastAsia="Calibri" w:hAnsiTheme="minorHAnsi" w:cstheme="minorHAnsi"/>
          <w:sz w:val="20"/>
          <w:szCs w:val="20"/>
        </w:rPr>
        <w:t>July, 2016</w:t>
      </w:r>
    </w:p>
    <w:p w14:paraId="4B295DB9" w14:textId="77777777" w:rsidR="00123D69" w:rsidRPr="00123D69" w:rsidRDefault="00123D69" w:rsidP="00123D69">
      <w:pPr>
        <w:numPr>
          <w:ilvl w:val="0"/>
          <w:numId w:val="5"/>
        </w:numPr>
        <w:rPr>
          <w:rFonts w:asciiTheme="minorHAnsi" w:eastAsia="Calibri" w:hAnsiTheme="minorHAnsi" w:cstheme="minorHAnsi"/>
          <w:sz w:val="20"/>
          <w:szCs w:val="20"/>
        </w:rPr>
      </w:pPr>
      <w:r w:rsidRPr="00123D69">
        <w:rPr>
          <w:rFonts w:asciiTheme="minorHAnsi" w:eastAsia="Calibri" w:hAnsiTheme="minorHAnsi" w:cstheme="minorHAnsi"/>
          <w:sz w:val="20"/>
          <w:szCs w:val="20"/>
        </w:rPr>
        <w:t>Coordinated and directed other team members to ensure the store remained in stock, cleaned, and always ready.</w:t>
      </w:r>
    </w:p>
    <w:p w14:paraId="0CFD5635" w14:textId="77777777" w:rsidR="00123D69" w:rsidRPr="00123D69" w:rsidRDefault="00123D69" w:rsidP="00123D69">
      <w:pPr>
        <w:numPr>
          <w:ilvl w:val="0"/>
          <w:numId w:val="5"/>
        </w:numPr>
        <w:rPr>
          <w:rFonts w:asciiTheme="minorHAnsi" w:eastAsia="Calibri" w:hAnsiTheme="minorHAnsi" w:cstheme="minorHAnsi"/>
          <w:sz w:val="20"/>
          <w:szCs w:val="20"/>
        </w:rPr>
      </w:pPr>
      <w:r w:rsidRPr="00123D69">
        <w:rPr>
          <w:rFonts w:asciiTheme="minorHAnsi" w:eastAsia="Calibri" w:hAnsiTheme="minorHAnsi" w:cstheme="minorHAnsi"/>
          <w:sz w:val="20"/>
          <w:szCs w:val="20"/>
        </w:rPr>
        <w:t>Ensured and updated price tags to reflect current advertised pricing.</w:t>
      </w:r>
    </w:p>
    <w:p w14:paraId="6DE0D41E" w14:textId="77777777" w:rsidR="00123D69" w:rsidRPr="00123D69" w:rsidRDefault="00123D69" w:rsidP="00123D69">
      <w:pPr>
        <w:numPr>
          <w:ilvl w:val="0"/>
          <w:numId w:val="5"/>
        </w:numPr>
        <w:rPr>
          <w:rFonts w:asciiTheme="minorHAnsi" w:eastAsia="Calibri" w:hAnsiTheme="minorHAnsi" w:cstheme="minorHAnsi"/>
          <w:sz w:val="20"/>
          <w:szCs w:val="20"/>
        </w:rPr>
      </w:pPr>
      <w:r w:rsidRPr="00123D69">
        <w:rPr>
          <w:rFonts w:asciiTheme="minorHAnsi" w:eastAsia="Calibri" w:hAnsiTheme="minorHAnsi" w:cstheme="minorHAnsi"/>
          <w:sz w:val="20"/>
          <w:szCs w:val="20"/>
        </w:rPr>
        <w:t>Traveled to other Harbor Freight locations to assist with emergencies such as holiday traffic or the training of new employees.</w:t>
      </w:r>
    </w:p>
    <w:p w14:paraId="65366AD2" w14:textId="77777777" w:rsidR="00123D69" w:rsidRPr="00123D69" w:rsidRDefault="00123D69" w:rsidP="00123D69">
      <w:pPr>
        <w:numPr>
          <w:ilvl w:val="0"/>
          <w:numId w:val="5"/>
        </w:numPr>
        <w:rPr>
          <w:rFonts w:asciiTheme="minorHAnsi" w:eastAsia="Calibri" w:hAnsiTheme="minorHAnsi" w:cstheme="minorHAnsi"/>
          <w:sz w:val="20"/>
          <w:szCs w:val="20"/>
        </w:rPr>
      </w:pPr>
      <w:r w:rsidRPr="00123D69">
        <w:rPr>
          <w:rFonts w:asciiTheme="minorHAnsi" w:eastAsia="Calibri" w:hAnsiTheme="minorHAnsi" w:cstheme="minorHAnsi"/>
          <w:sz w:val="20"/>
          <w:szCs w:val="20"/>
        </w:rPr>
        <w:t>Communicated with customers and recommended products that suited their needs when asked for advice.</w:t>
      </w:r>
    </w:p>
    <w:p w14:paraId="73ACF817" w14:textId="77777777" w:rsidR="00123D69" w:rsidRPr="00123D69" w:rsidRDefault="00123D69" w:rsidP="00123D69">
      <w:pPr>
        <w:numPr>
          <w:ilvl w:val="0"/>
          <w:numId w:val="5"/>
        </w:numPr>
        <w:rPr>
          <w:rFonts w:asciiTheme="minorHAnsi" w:eastAsia="Calibri" w:hAnsiTheme="minorHAnsi" w:cstheme="minorHAnsi"/>
          <w:sz w:val="20"/>
          <w:szCs w:val="20"/>
        </w:rPr>
      </w:pPr>
      <w:r w:rsidRPr="00123D69">
        <w:rPr>
          <w:rFonts w:asciiTheme="minorHAnsi" w:eastAsia="Calibri" w:hAnsiTheme="minorHAnsi" w:cstheme="minorHAnsi"/>
          <w:sz w:val="20"/>
          <w:szCs w:val="20"/>
        </w:rPr>
        <w:t>Handle front registers to keep a study circulation of customers in and out of the store.</w:t>
      </w:r>
    </w:p>
    <w:p w14:paraId="4DB68995" w14:textId="77777777" w:rsidR="00123D69" w:rsidRPr="00123D69" w:rsidRDefault="00123D69" w:rsidP="00123D69">
      <w:pPr>
        <w:numPr>
          <w:ilvl w:val="0"/>
          <w:numId w:val="5"/>
        </w:numPr>
        <w:rPr>
          <w:rFonts w:asciiTheme="minorHAnsi" w:eastAsia="Calibri" w:hAnsiTheme="minorHAnsi" w:cstheme="minorHAnsi"/>
          <w:sz w:val="20"/>
          <w:szCs w:val="20"/>
        </w:rPr>
      </w:pPr>
      <w:r w:rsidRPr="00123D69">
        <w:rPr>
          <w:rFonts w:asciiTheme="minorHAnsi" w:eastAsia="Calibri" w:hAnsiTheme="minorHAnsi" w:cstheme="minorHAnsi"/>
          <w:sz w:val="20"/>
          <w:szCs w:val="20"/>
        </w:rPr>
        <w:t>Assisted store management with closing duties such as till count, product inventory, and store closure. </w:t>
      </w:r>
    </w:p>
    <w:p w14:paraId="0047F46B" w14:textId="77777777" w:rsidR="002935F1" w:rsidRPr="005D67C0" w:rsidRDefault="002935F1" w:rsidP="002935F1">
      <w:pPr>
        <w:rPr>
          <w:rFonts w:ascii="Calibri" w:eastAsia="Calibri" w:hAnsi="Calibri" w:cs="Calibri"/>
          <w:sz w:val="22"/>
          <w:szCs w:val="22"/>
        </w:rPr>
      </w:pPr>
    </w:p>
    <w:sectPr w:rsidR="002935F1" w:rsidRPr="005D67C0">
      <w:pgSz w:w="12225" w:h="15810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51983"/>
    <w:multiLevelType w:val="multilevel"/>
    <w:tmpl w:val="E9C85F3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0F062D"/>
    <w:multiLevelType w:val="multilevel"/>
    <w:tmpl w:val="154444B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64358D"/>
    <w:multiLevelType w:val="multilevel"/>
    <w:tmpl w:val="3DB8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347C4"/>
    <w:multiLevelType w:val="multilevel"/>
    <w:tmpl w:val="F06E51E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2A82129"/>
    <w:multiLevelType w:val="multilevel"/>
    <w:tmpl w:val="D4A2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C52F16"/>
    <w:multiLevelType w:val="multilevel"/>
    <w:tmpl w:val="3B42C4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8DE1045"/>
    <w:multiLevelType w:val="multilevel"/>
    <w:tmpl w:val="95E8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5560798">
    <w:abstractNumId w:val="3"/>
  </w:num>
  <w:num w:numId="2" w16cid:durableId="1439835616">
    <w:abstractNumId w:val="0"/>
  </w:num>
  <w:num w:numId="3" w16cid:durableId="1222670365">
    <w:abstractNumId w:val="1"/>
  </w:num>
  <w:num w:numId="4" w16cid:durableId="1728145226">
    <w:abstractNumId w:val="5"/>
  </w:num>
  <w:num w:numId="5" w16cid:durableId="424039660">
    <w:abstractNumId w:val="4"/>
  </w:num>
  <w:num w:numId="6" w16cid:durableId="1506483250">
    <w:abstractNumId w:val="2"/>
  </w:num>
  <w:num w:numId="7" w16cid:durableId="10899321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EC2"/>
    <w:rsid w:val="000525B4"/>
    <w:rsid w:val="00074B27"/>
    <w:rsid w:val="00080C8F"/>
    <w:rsid w:val="000D75DD"/>
    <w:rsid w:val="000E489C"/>
    <w:rsid w:val="00123D69"/>
    <w:rsid w:val="001436EF"/>
    <w:rsid w:val="00147A12"/>
    <w:rsid w:val="0016463A"/>
    <w:rsid w:val="002004C4"/>
    <w:rsid w:val="002935F1"/>
    <w:rsid w:val="002A1580"/>
    <w:rsid w:val="003146C6"/>
    <w:rsid w:val="00317D14"/>
    <w:rsid w:val="00335ECB"/>
    <w:rsid w:val="00435EDA"/>
    <w:rsid w:val="00457175"/>
    <w:rsid w:val="00463292"/>
    <w:rsid w:val="004A524A"/>
    <w:rsid w:val="004C2C8E"/>
    <w:rsid w:val="004C2DC0"/>
    <w:rsid w:val="004C718B"/>
    <w:rsid w:val="004F06C1"/>
    <w:rsid w:val="005D67C0"/>
    <w:rsid w:val="006055DA"/>
    <w:rsid w:val="00635912"/>
    <w:rsid w:val="00720FB4"/>
    <w:rsid w:val="007D6EC2"/>
    <w:rsid w:val="008222A8"/>
    <w:rsid w:val="00837748"/>
    <w:rsid w:val="00862860"/>
    <w:rsid w:val="008C3D12"/>
    <w:rsid w:val="009850BD"/>
    <w:rsid w:val="009A302D"/>
    <w:rsid w:val="009C3A2E"/>
    <w:rsid w:val="00A11CD9"/>
    <w:rsid w:val="00A4681F"/>
    <w:rsid w:val="00A47BAD"/>
    <w:rsid w:val="00A87EAB"/>
    <w:rsid w:val="00B221C0"/>
    <w:rsid w:val="00B34131"/>
    <w:rsid w:val="00B710F0"/>
    <w:rsid w:val="00B93B69"/>
    <w:rsid w:val="00BE690B"/>
    <w:rsid w:val="00C43C74"/>
    <w:rsid w:val="00C82BBA"/>
    <w:rsid w:val="00CB42EF"/>
    <w:rsid w:val="00CC204F"/>
    <w:rsid w:val="00CC4ED0"/>
    <w:rsid w:val="00D51BDA"/>
    <w:rsid w:val="00D744E0"/>
    <w:rsid w:val="00D9788A"/>
    <w:rsid w:val="00E02B68"/>
    <w:rsid w:val="00ED17D6"/>
    <w:rsid w:val="00F81ABC"/>
    <w:rsid w:val="00F96C20"/>
    <w:rsid w:val="00FB6828"/>
    <w:rsid w:val="00FD11BB"/>
    <w:rsid w:val="00FE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1669BA"/>
  <w15:docId w15:val="{BEDA7CFF-DB12-4D3D-A869-76A580E5C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s15fw4overflow-hidden">
    <w:name w:val="fs15 fw4 overflow-hidden"/>
    <w:basedOn w:val="DefaultParagraphFont"/>
    <w:qFormat/>
  </w:style>
  <w:style w:type="character" w:customStyle="1" w:styleId="fs15fw4">
    <w:name w:val="fs15 fw4"/>
    <w:basedOn w:val="DefaultParagraphFont"/>
    <w:qFormat/>
  </w:style>
  <w:style w:type="character" w:customStyle="1" w:styleId="fs15fw6overflow-hidden">
    <w:name w:val="fs15 fw6 overflow-hidden"/>
    <w:basedOn w:val="DefaultParagraphFont"/>
    <w:qFormat/>
  </w:style>
  <w:style w:type="character" w:customStyle="1" w:styleId="fs15fw6">
    <w:name w:val="fs15 fw6"/>
    <w:basedOn w:val="DefaultParagraphFont"/>
    <w:qFormat/>
  </w:style>
  <w:style w:type="character" w:styleId="Hyperlink">
    <w:name w:val="Hyperlink"/>
    <w:basedOn w:val="DefaultParagraphFont"/>
    <w:uiPriority w:val="99"/>
    <w:unhideWhenUsed/>
    <w:rsid w:val="00E842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84277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ivWordSection1">
    <w:name w:val="div_WordSection1"/>
    <w:basedOn w:val="Normal"/>
    <w:qFormat/>
  </w:style>
  <w:style w:type="paragraph" w:customStyle="1" w:styleId="liMsoNormal">
    <w:name w:val="li_MsoNormal"/>
    <w:basedOn w:val="Normal"/>
    <w:qFormat/>
    <w:pPr>
      <w:spacing w:line="240" w:lineRule="atLeast"/>
    </w:pPr>
  </w:style>
  <w:style w:type="paragraph" w:styleId="ListParagraph">
    <w:name w:val="List Paragraph"/>
    <w:basedOn w:val="Normal"/>
    <w:uiPriority w:val="34"/>
    <w:qFormat/>
    <w:rsid w:val="0095747E"/>
    <w:pPr>
      <w:ind w:left="720"/>
      <w:contextualSpacing/>
    </w:pPr>
  </w:style>
  <w:style w:type="table" w:customStyle="1" w:styleId="tableMsoNormalTable">
    <w:name w:val="table_MsoNormalTable"/>
    <w:basedOn w:val="TableNormal"/>
    <w:tblPr/>
  </w:style>
  <w:style w:type="character" w:customStyle="1" w:styleId="vanity-namedomain">
    <w:name w:val="vanity-name__domain"/>
    <w:basedOn w:val="DefaultParagraphFont"/>
    <w:rsid w:val="00F96C20"/>
  </w:style>
  <w:style w:type="character" w:customStyle="1" w:styleId="break-words">
    <w:name w:val="break-words"/>
    <w:basedOn w:val="DefaultParagraphFont"/>
    <w:rsid w:val="00F96C20"/>
  </w:style>
  <w:style w:type="character" w:styleId="FollowedHyperlink">
    <w:name w:val="FollowedHyperlink"/>
    <w:basedOn w:val="DefaultParagraphFont"/>
    <w:uiPriority w:val="99"/>
    <w:semiHidden/>
    <w:unhideWhenUsed/>
    <w:rsid w:val="00F96C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christopher-barfiel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ameWizzard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FF29DAF2B2474CAA0976D75413A80B" ma:contentTypeVersion="22" ma:contentTypeDescription="Create a new document." ma:contentTypeScope="" ma:versionID="e842832f26f857fd455973751f00286e">
  <xsd:schema xmlns:xsd="http://www.w3.org/2001/XMLSchema" xmlns:xs="http://www.w3.org/2001/XMLSchema" xmlns:p="http://schemas.microsoft.com/office/2006/metadata/properties" xmlns:ns1="http://schemas.microsoft.com/sharepoint/v3" xmlns:ns3="f681fcbd-d5a2-4336-a092-82e7af704741" xmlns:ns4="c9140fa4-d231-4bf2-8e30-bda3cfa5fa06" targetNamespace="http://schemas.microsoft.com/office/2006/metadata/properties" ma:root="true" ma:fieldsID="d958a7fbd4ce5d77044cfb840908a69c" ns1:_="" ns3:_="" ns4:_="">
    <xsd:import namespace="http://schemas.microsoft.com/sharepoint/v3"/>
    <xsd:import namespace="f681fcbd-d5a2-4336-a092-82e7af704741"/>
    <xsd:import namespace="c9140fa4-d231-4bf2-8e30-bda3cfa5fa06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3:_activity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81fcbd-d5a2-4336-a092-82e7af704741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7" nillable="true" ma:displayName="_activity" ma:hidden="true" ma:internalName="_activity">
      <xsd:simpleType>
        <xsd:restriction base="dms:Note"/>
      </xsd:simpleType>
    </xsd:element>
    <xsd:element name="MediaServiceLocation" ma:index="2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140fa4-d231-4bf2-8e30-bda3cfa5fa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s xmlns="f681fcbd-d5a2-4336-a092-82e7af704741" xsi:nil="true"/>
    <_ip_UnifiedCompliancePolicyUIAction xmlns="http://schemas.microsoft.com/sharepoint/v3" xsi:nil="true"/>
    <MigrationWizIdDocumentLibraryPermissions xmlns="f681fcbd-d5a2-4336-a092-82e7af704741" xsi:nil="true"/>
    <MigrationWizIdPermissionLevels xmlns="f681fcbd-d5a2-4336-a092-82e7af704741" xsi:nil="true"/>
    <_activity xmlns="f681fcbd-d5a2-4336-a092-82e7af704741" xsi:nil="true"/>
    <MigrationWizId xmlns="f681fcbd-d5a2-4336-a092-82e7af704741" xsi:nil="true"/>
    <_ip_UnifiedCompliancePolicyProperties xmlns="http://schemas.microsoft.com/sharepoint/v3" xsi:nil="true"/>
    <MigrationWizIdSecurityGroups xmlns="f681fcbd-d5a2-4336-a092-82e7af70474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5AD77B-4C67-4677-8C3D-FB4ABFCCE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681fcbd-d5a2-4336-a092-82e7af704741"/>
    <ds:schemaRef ds:uri="c9140fa4-d231-4bf2-8e30-bda3cfa5fa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29033C-3F31-49C3-B302-219EB9B9CB9A}">
  <ds:schemaRefs>
    <ds:schemaRef ds:uri="http://schemas.microsoft.com/office/2006/metadata/properties"/>
    <ds:schemaRef ds:uri="http://schemas.microsoft.com/office/infopath/2007/PartnerControls"/>
    <ds:schemaRef ds:uri="f681fcbd-d5a2-4336-a092-82e7af704741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A1222C3-1AFD-4EE6-83DA-655D90ADDD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540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Christopher Barfield</dc:creator>
  <dc:description/>
  <cp:lastModifiedBy>Christopher Barfield</cp:lastModifiedBy>
  <cp:revision>3</cp:revision>
  <dcterms:created xsi:type="dcterms:W3CDTF">2024-06-25T02:05:00Z</dcterms:created>
  <dcterms:modified xsi:type="dcterms:W3CDTF">2024-06-25T02:06:00Z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0x01010007FF29DAF2B2474CAA0976D75413A80B</vt:lpwstr>
  </property>
  <property fmtid="{D5CDD505-2E9C-101B-9397-08002B2CF9AE}" pid="3" name="GrammarlyDocumentId">
    <vt:lpwstr>aa37b40d891affd8cd4ba93327551dd540b07bcc4a847baa1ae3e220bbde33ed</vt:lpwstr>
  </property>
</Properties>
</file>